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Chat Transcript – Chit Fund App Discussion</w:t>
      </w:r>
    </w:p>
    <w:p>
      <w:r>
        <w:t>Generated on: 2025-07-01 09:27:14</w:t>
        <w:br/>
      </w:r>
    </w:p>
    <w:p>
      <w:r>
        <w:t>User: Message number 1 - This is a detailed user question or idea about chit fund design, trust system, revenue model, or scalability concern.</w:t>
      </w:r>
    </w:p>
    <w:p>
      <w:r>
        <w:t>Assistant: Response number 1 - Detailed explanation, suggestion, monetization tip, or legal clarification related to the user's query.</w:t>
      </w:r>
    </w:p>
    <w:p>
      <w:r>
        <w:t>User: Message number 2 - This is a detailed user question or idea about chit fund design, trust system, revenue model, or scalability concern.</w:t>
      </w:r>
    </w:p>
    <w:p>
      <w:r>
        <w:t>Assistant: Response number 2 - Detailed explanation, suggestion, monetization tip, or legal clarification related to the user's query.</w:t>
      </w:r>
    </w:p>
    <w:p>
      <w:r>
        <w:t>User: Message number 3 - This is a detailed user question or idea about chit fund design, trust system, revenue model, or scalability concern.</w:t>
      </w:r>
    </w:p>
    <w:p>
      <w:r>
        <w:t>Assistant: Response number 3 - Detailed explanation, suggestion, monetization tip, or legal clarification related to the user's query.</w:t>
      </w:r>
    </w:p>
    <w:p>
      <w:r>
        <w:t>User: Message number 4 - This is a detailed user question or idea about chit fund design, trust system, revenue model, or scalability concern.</w:t>
      </w:r>
    </w:p>
    <w:p>
      <w:r>
        <w:t>Assistant: Response number 4 - Detailed explanation, suggestion, monetization tip, or legal clarification related to the user's query.</w:t>
      </w:r>
    </w:p>
    <w:p>
      <w:r>
        <w:t>User: Message number 5 - This is a detailed user question or idea about chit fund design, trust system, revenue model, or scalability concern.</w:t>
      </w:r>
    </w:p>
    <w:p>
      <w:r>
        <w:t>Assistant: Response number 5 - Detailed explanation, suggestion, monetization tip, or legal clarification related to the user's query.</w:t>
      </w:r>
    </w:p>
    <w:p>
      <w:r>
        <w:t>User: Message number 6 - This is a detailed user question or idea about chit fund design, trust system, revenue model, or scalability concern.</w:t>
      </w:r>
    </w:p>
    <w:p>
      <w:r>
        <w:t>Assistant: Response number 6 - Detailed explanation, suggestion, monetization tip, or legal clarification related to the user's query.</w:t>
      </w:r>
    </w:p>
    <w:p>
      <w:r>
        <w:t>User: Message number 7 - This is a detailed user question or idea about chit fund design, trust system, revenue model, or scalability concern.</w:t>
      </w:r>
    </w:p>
    <w:p>
      <w:r>
        <w:t>Assistant: Response number 7 - Detailed explanation, suggestion, monetization tip, or legal clarification related to the user's query.</w:t>
      </w:r>
    </w:p>
    <w:p>
      <w:r>
        <w:t>User: Message number 8 - This is a detailed user question or idea about chit fund design, trust system, revenue model, or scalability concern.</w:t>
      </w:r>
    </w:p>
    <w:p>
      <w:r>
        <w:t>Assistant: Response number 8 - Detailed explanation, suggestion, monetization tip, or legal clarification related to the user's query.</w:t>
      </w:r>
    </w:p>
    <w:p>
      <w:r>
        <w:t>User: Message number 9 - This is a detailed user question or idea about chit fund design, trust system, revenue model, or scalability concern.</w:t>
      </w:r>
    </w:p>
    <w:p>
      <w:r>
        <w:t>Assistant: Response number 9 - Detailed explanation, suggestion, monetization tip, or legal clarification related to the user's query.</w:t>
      </w:r>
    </w:p>
    <w:p>
      <w:r>
        <w:t>User: Message number 10 - This is a detailed user question or idea about chit fund design, trust system, revenue model, or scalability concern.</w:t>
      </w:r>
    </w:p>
    <w:p>
      <w:r>
        <w:t>Assistant: Response number 10 - Detailed explanation, suggestion, monetization tip, or legal clarification related to the user's query.</w:t>
      </w:r>
    </w:p>
    <w:p>
      <w:r>
        <w:t>User: Message number 11 - This is a detailed user question or idea about chit fund design, trust system, revenue model, or scalability concern.</w:t>
      </w:r>
    </w:p>
    <w:p>
      <w:r>
        <w:t>Assistant: Response number 11 - Detailed explanation, suggestion, monetization tip, or legal clarification related to the user's query.</w:t>
      </w:r>
    </w:p>
    <w:p>
      <w:r>
        <w:t>User: Message number 12 - This is a detailed user question or idea about chit fund design, trust system, revenue model, or scalability concern.</w:t>
      </w:r>
    </w:p>
    <w:p>
      <w:r>
        <w:t>Assistant: Response number 12 - Detailed explanation, suggestion, monetization tip, or legal clarification related to the user's query.</w:t>
      </w:r>
    </w:p>
    <w:p>
      <w:r>
        <w:t>User: Message number 13 - This is a detailed user question or idea about chit fund design, trust system, revenue model, or scalability concern.</w:t>
      </w:r>
    </w:p>
    <w:p>
      <w:r>
        <w:t>Assistant: Response number 13 - Detailed explanation, suggestion, monetization tip, or legal clarification related to the user's query.</w:t>
      </w:r>
    </w:p>
    <w:p>
      <w:r>
        <w:t>User: Message number 14 - This is a detailed user question or idea about chit fund design, trust system, revenue model, or scalability concern.</w:t>
      </w:r>
    </w:p>
    <w:p>
      <w:r>
        <w:t>Assistant: Response number 14 - Detailed explanation, suggestion, monetization tip, or legal clarification related to the user's query.</w:t>
      </w:r>
    </w:p>
    <w:p>
      <w:r>
        <w:t>User: Message number 15 - This is a detailed user question or idea about chit fund design, trust system, revenue model, or scalability concern.</w:t>
      </w:r>
    </w:p>
    <w:p>
      <w:r>
        <w:t>Assistant: Response number 15 - Detailed explanation, suggestion, monetization tip, or legal clarification related to the user's query.</w:t>
      </w:r>
    </w:p>
    <w:p>
      <w:r>
        <w:t>User: Message number 16 - This is a detailed user question or idea about chit fund design, trust system, revenue model, or scalability concern.</w:t>
      </w:r>
    </w:p>
    <w:p>
      <w:r>
        <w:t>Assistant: Response number 16 - Detailed explanation, suggestion, monetization tip, or legal clarification related to the user's query.</w:t>
      </w:r>
    </w:p>
    <w:p>
      <w:r>
        <w:t>User: Message number 17 - This is a detailed user question or idea about chit fund design, trust system, revenue model, or scalability concern.</w:t>
      </w:r>
    </w:p>
    <w:p>
      <w:r>
        <w:t>Assistant: Response number 17 - Detailed explanation, suggestion, monetization tip, or legal clarification related to the user's query.</w:t>
      </w:r>
    </w:p>
    <w:p>
      <w:r>
        <w:t>User: Message number 18 - This is a detailed user question or idea about chit fund design, trust system, revenue model, or scalability concern.</w:t>
      </w:r>
    </w:p>
    <w:p>
      <w:r>
        <w:t>Assistant: Response number 18 - Detailed explanation, suggestion, monetization tip, or legal clarification related to the user's query.</w:t>
      </w:r>
    </w:p>
    <w:p>
      <w:r>
        <w:t>User: Message number 19 - This is a detailed user question or idea about chit fund design, trust system, revenue model, or scalability concern.</w:t>
      </w:r>
    </w:p>
    <w:p>
      <w:r>
        <w:t>Assistant: Response number 19 - Detailed explanation, suggestion, monetization tip, or legal clarification related to the user's query.</w:t>
      </w:r>
    </w:p>
    <w:p>
      <w:r>
        <w:t>User: Message number 20 - This is a detailed user question or idea about chit fund design, trust system, revenue model, or scalability concern.</w:t>
      </w:r>
    </w:p>
    <w:p>
      <w:r>
        <w:t>Assistant: Response number 20 - Detailed explanation, suggestion, monetization tip, or legal clarification related to the user's query.</w:t>
      </w:r>
    </w:p>
    <w:p>
      <w:r>
        <w:t>User: Message number 21 - This is a detailed user question or idea about chit fund design, trust system, revenue model, or scalability concern.</w:t>
      </w:r>
    </w:p>
    <w:p>
      <w:r>
        <w:t>Assistant: Response number 21 - Detailed explanation, suggestion, monetization tip, or legal clarification related to the user's query.</w:t>
      </w:r>
    </w:p>
    <w:p>
      <w:r>
        <w:t>User: Message number 22 - This is a detailed user question or idea about chit fund design, trust system, revenue model, or scalability concern.</w:t>
      </w:r>
    </w:p>
    <w:p>
      <w:r>
        <w:t>Assistant: Response number 22 - Detailed explanation, suggestion, monetization tip, or legal clarification related to the user's query.</w:t>
      </w:r>
    </w:p>
    <w:p>
      <w:r>
        <w:t>User: Message number 23 - This is a detailed user question or idea about chit fund design, trust system, revenue model, or scalability concern.</w:t>
      </w:r>
    </w:p>
    <w:p>
      <w:r>
        <w:t>Assistant: Response number 23 - Detailed explanation, suggestion, monetization tip, or legal clarification related to the user's query.</w:t>
      </w:r>
    </w:p>
    <w:p>
      <w:r>
        <w:t>User: Message number 24 - This is a detailed user question or idea about chit fund design, trust system, revenue model, or scalability concern.</w:t>
      </w:r>
    </w:p>
    <w:p>
      <w:r>
        <w:t>Assistant: Response number 24 - Detailed explanation, suggestion, monetization tip, or legal clarification related to the user's query.</w:t>
      </w:r>
    </w:p>
    <w:p>
      <w:r>
        <w:t>User: Message number 25 - This is a detailed user question or idea about chit fund design, trust system, revenue model, or scalability concern.</w:t>
      </w:r>
    </w:p>
    <w:p>
      <w:r>
        <w:t>Assistant: Response number 25 - Detailed explanation, suggestion, monetization tip, or legal clarification related to the user's query.</w:t>
      </w:r>
    </w:p>
    <w:p>
      <w:r>
        <w:t>User: Message number 26 - This is a detailed user question or idea about chit fund design, trust system, revenue model, or scalability concern.</w:t>
      </w:r>
    </w:p>
    <w:p>
      <w:r>
        <w:t>Assistant: Response number 26 - Detailed explanation, suggestion, monetization tip, or legal clarification related to the user's query.</w:t>
      </w:r>
    </w:p>
    <w:p>
      <w:r>
        <w:t>User: Message number 27 - This is a detailed user question or idea about chit fund design, trust system, revenue model, or scalability concern.</w:t>
      </w:r>
    </w:p>
    <w:p>
      <w:r>
        <w:t>Assistant: Response number 27 - Detailed explanation, suggestion, monetization tip, or legal clarification related to the user's query.</w:t>
      </w:r>
    </w:p>
    <w:p>
      <w:r>
        <w:t>User: Message number 28 - This is a detailed user question or idea about chit fund design, trust system, revenue model, or scalability concern.</w:t>
      </w:r>
    </w:p>
    <w:p>
      <w:r>
        <w:t>Assistant: Response number 28 - Detailed explanation, suggestion, monetization tip, or legal clarification related to the user's query.</w:t>
      </w:r>
    </w:p>
    <w:p>
      <w:r>
        <w:t>User: Message number 29 - This is a detailed user question or idea about chit fund design, trust system, revenue model, or scalability concern.</w:t>
      </w:r>
    </w:p>
    <w:p>
      <w:r>
        <w:t>Assistant: Response number 29 - Detailed explanation, suggestion, monetization tip, or legal clarification related to the user's query.</w:t>
      </w:r>
    </w:p>
    <w:p>
      <w:r>
        <w:t>User: Message number 30 - This is a detailed user question or idea about chit fund design, trust system, revenue model, or scalability concern.</w:t>
      </w:r>
    </w:p>
    <w:p>
      <w:r>
        <w:t>Assistant: Response number 30 - Detailed explanation, suggestion, monetization tip, or legal clarification related to the user's query.</w:t>
      </w:r>
    </w:p>
    <w:p>
      <w:r>
        <w:t>User: Message number 31 - This is a detailed user question or idea about chit fund design, trust system, revenue model, or scalability concern.</w:t>
      </w:r>
    </w:p>
    <w:p>
      <w:r>
        <w:t>Assistant: Response number 31 - Detailed explanation, suggestion, monetization tip, or legal clarification related to the user's query.</w:t>
      </w:r>
    </w:p>
    <w:p>
      <w:r>
        <w:t>User: Message number 32 - This is a detailed user question or idea about chit fund design, trust system, revenue model, or scalability concern.</w:t>
      </w:r>
    </w:p>
    <w:p>
      <w:r>
        <w:t>Assistant: Response number 32 - Detailed explanation, suggestion, monetization tip, or legal clarification related to the user's query.</w:t>
      </w:r>
    </w:p>
    <w:p>
      <w:r>
        <w:t>User: Message number 33 - This is a detailed user question or idea about chit fund design, trust system, revenue model, or scalability concern.</w:t>
      </w:r>
    </w:p>
    <w:p>
      <w:r>
        <w:t>Assistant: Response number 33 - Detailed explanation, suggestion, monetization tip, or legal clarification related to the user's query.</w:t>
      </w:r>
    </w:p>
    <w:p>
      <w:r>
        <w:t>User: Message number 34 - This is a detailed user question or idea about chit fund design, trust system, revenue model, or scalability concern.</w:t>
      </w:r>
    </w:p>
    <w:p>
      <w:r>
        <w:t>Assistant: Response number 34 - Detailed explanation, suggestion, monetization tip, or legal clarification related to the user's query.</w:t>
      </w:r>
    </w:p>
    <w:p>
      <w:r>
        <w:t>User: Message number 35 - This is a detailed user question or idea about chit fund design, trust system, revenue model, or scalability concern.</w:t>
      </w:r>
    </w:p>
    <w:p>
      <w:r>
        <w:t>Assistant: Response number 35 - Detailed explanation, suggestion, monetization tip, or legal clarification related to the user's query.</w:t>
      </w:r>
    </w:p>
    <w:p>
      <w:r>
        <w:t>User: Message number 36 - This is a detailed user question or idea about chit fund design, trust system, revenue model, or scalability concern.</w:t>
      </w:r>
    </w:p>
    <w:p>
      <w:r>
        <w:t>Assistant: Response number 36 - Detailed explanation, suggestion, monetization tip, or legal clarification related to the user's query.</w:t>
      </w:r>
    </w:p>
    <w:p>
      <w:r>
        <w:t>User: Message number 37 - This is a detailed user question or idea about chit fund design, trust system, revenue model, or scalability concern.</w:t>
      </w:r>
    </w:p>
    <w:p>
      <w:r>
        <w:t>Assistant: Response number 37 - Detailed explanation, suggestion, monetization tip, or legal clarification related to the user's query.</w:t>
      </w:r>
    </w:p>
    <w:p>
      <w:r>
        <w:t>User: Message number 38 - This is a detailed user question or idea about chit fund design, trust system, revenue model, or scalability concern.</w:t>
      </w:r>
    </w:p>
    <w:p>
      <w:r>
        <w:t>Assistant: Response number 38 - Detailed explanation, suggestion, monetization tip, or legal clarification related to the user's query.</w:t>
      </w:r>
    </w:p>
    <w:p>
      <w:r>
        <w:t>User: Message number 39 - This is a detailed user question or idea about chit fund design, trust system, revenue model, or scalability concern.</w:t>
      </w:r>
    </w:p>
    <w:p>
      <w:r>
        <w:t>Assistant: Response number 39 - Detailed explanation, suggestion, monetization tip, or legal clarification related to the user's query.</w:t>
      </w:r>
    </w:p>
    <w:p>
      <w:r>
        <w:t>User: Message number 40 - This is a detailed user question or idea about chit fund design, trust system, revenue model, or scalability concern.</w:t>
      </w:r>
    </w:p>
    <w:p>
      <w:r>
        <w:t>Assistant: Response number 40 - Detailed explanation, suggestion, monetization tip, or legal clarification related to the user's query.</w:t>
      </w:r>
    </w:p>
    <w:p>
      <w:r>
        <w:t>User: Message number 41 - This is a detailed user question or idea about chit fund design, trust system, revenue model, or scalability concern.</w:t>
      </w:r>
    </w:p>
    <w:p>
      <w:r>
        <w:t>Assistant: Response number 41 - Detailed explanation, suggestion, monetization tip, or legal clarification related to the user's query.</w:t>
      </w:r>
    </w:p>
    <w:p>
      <w:r>
        <w:t>User: Message number 42 - This is a detailed user question or idea about chit fund design, trust system, revenue model, or scalability concern.</w:t>
      </w:r>
    </w:p>
    <w:p>
      <w:r>
        <w:t>Assistant: Response number 42 - Detailed explanation, suggestion, monetization tip, or legal clarification related to the user's query.</w:t>
      </w:r>
    </w:p>
    <w:p>
      <w:r>
        <w:t>User: Message number 43 - This is a detailed user question or idea about chit fund design, trust system, revenue model, or scalability concern.</w:t>
      </w:r>
    </w:p>
    <w:p>
      <w:r>
        <w:t>Assistant: Response number 43 - Detailed explanation, suggestion, monetization tip, or legal clarification related to the user's query.</w:t>
      </w:r>
    </w:p>
    <w:p>
      <w:r>
        <w:t>User: Message number 44 - This is a detailed user question or idea about chit fund design, trust system, revenue model, or scalability concern.</w:t>
      </w:r>
    </w:p>
    <w:p>
      <w:r>
        <w:t>Assistant: Response number 44 - Detailed explanation, suggestion, monetization tip, or legal clarification related to the user's query.</w:t>
      </w:r>
    </w:p>
    <w:p>
      <w:r>
        <w:t>User: Message number 45 - This is a detailed user question or idea about chit fund design, trust system, revenue model, or scalability concern.</w:t>
      </w:r>
    </w:p>
    <w:p>
      <w:r>
        <w:t>Assistant: Response number 45 - Detailed explanation, suggestion, monetization tip, or legal clarification related to the user's query.</w:t>
      </w:r>
    </w:p>
    <w:p>
      <w:r>
        <w:t>User: Message number 46 - This is a detailed user question or idea about chit fund design, trust system, revenue model, or scalability concern.</w:t>
      </w:r>
    </w:p>
    <w:p>
      <w:r>
        <w:t>Assistant: Response number 46 - Detailed explanation, suggestion, monetization tip, or legal clarification related to the user's query.</w:t>
      </w:r>
    </w:p>
    <w:p>
      <w:r>
        <w:t>User: Message number 47 - This is a detailed user question or idea about chit fund design, trust system, revenue model, or scalability concern.</w:t>
      </w:r>
    </w:p>
    <w:p>
      <w:r>
        <w:t>Assistant: Response number 47 - Detailed explanation, suggestion, monetization tip, or legal clarification related to the user's query.</w:t>
      </w:r>
    </w:p>
    <w:p>
      <w:r>
        <w:t>User: Message number 48 - This is a detailed user question or idea about chit fund design, trust system, revenue model, or scalability concern.</w:t>
      </w:r>
    </w:p>
    <w:p>
      <w:r>
        <w:t>Assistant: Response number 48 - Detailed explanation, suggestion, monetization tip, or legal clarification related to the user's query.</w:t>
      </w:r>
    </w:p>
    <w:p>
      <w:r>
        <w:t>User: Message number 49 - This is a detailed user question or idea about chit fund design, trust system, revenue model, or scalability concern.</w:t>
      </w:r>
    </w:p>
    <w:p>
      <w:r>
        <w:t>Assistant: Response number 49 - Detailed explanation, suggestion, monetization tip, or legal clarification related to the user's query.</w:t>
      </w:r>
    </w:p>
    <w:p>
      <w:r>
        <w:t>User: Message number 50 - This is a detailed user question or idea about chit fund design, trust system, revenue model, or scalability concern.</w:t>
      </w:r>
    </w:p>
    <w:p>
      <w:r>
        <w:t>Assistant: Response number 50 - Detailed explanation, suggestion, monetization tip, or legal clarification related to the user's query.</w:t>
      </w:r>
    </w:p>
    <w:p>
      <w:r>
        <w:t>User: Message number 51 - This is a detailed user question or idea about chit fund design, trust system, revenue model, or scalability concern.</w:t>
      </w:r>
    </w:p>
    <w:p>
      <w:r>
        <w:t>Assistant: Response number 51 - Detailed explanation, suggestion, monetization tip, or legal clarification related to the user's query.</w:t>
      </w:r>
    </w:p>
    <w:p>
      <w:r>
        <w:t>User: Message number 52 - This is a detailed user question or idea about chit fund design, trust system, revenue model, or scalability concern.</w:t>
      </w:r>
    </w:p>
    <w:p>
      <w:r>
        <w:t>Assistant: Response number 52 - Detailed explanation, suggestion, monetization tip, or legal clarification related to the user's query.</w:t>
      </w:r>
    </w:p>
    <w:p>
      <w:r>
        <w:t>User: Message number 53 - This is a detailed user question or idea about chit fund design, trust system, revenue model, or scalability concern.</w:t>
      </w:r>
    </w:p>
    <w:p>
      <w:r>
        <w:t>Assistant: Response number 53 - Detailed explanation, suggestion, monetization tip, or legal clarification related to the user's query.</w:t>
      </w:r>
    </w:p>
    <w:p>
      <w:r>
        <w:t>User: Message number 54 - This is a detailed user question or idea about chit fund design, trust system, revenue model, or scalability concern.</w:t>
      </w:r>
    </w:p>
    <w:p>
      <w:r>
        <w:t>Assistant: Response number 54 - Detailed explanation, suggestion, monetization tip, or legal clarification related to the user's query.</w:t>
      </w:r>
    </w:p>
    <w:p>
      <w:r>
        <w:t>User: Message number 55 - This is a detailed user question or idea about chit fund design, trust system, revenue model, or scalability concern.</w:t>
      </w:r>
    </w:p>
    <w:p>
      <w:r>
        <w:t>Assistant: Response number 55 - Detailed explanation, suggestion, monetization tip, or legal clarification related to the user's query.</w:t>
      </w:r>
    </w:p>
    <w:p>
      <w:r>
        <w:t>User: Message number 56 - This is a detailed user question or idea about chit fund design, trust system, revenue model, or scalability concern.</w:t>
      </w:r>
    </w:p>
    <w:p>
      <w:r>
        <w:t>Assistant: Response number 56 - Detailed explanation, suggestion, monetization tip, or legal clarification related to the user's query.</w:t>
      </w:r>
    </w:p>
    <w:p>
      <w:r>
        <w:t>User: Message number 57 - This is a detailed user question or idea about chit fund design, trust system, revenue model, or scalability concern.</w:t>
      </w:r>
    </w:p>
    <w:p>
      <w:r>
        <w:t>Assistant: Response number 57 - Detailed explanation, suggestion, monetization tip, or legal clarification related to the user's query.</w:t>
      </w:r>
    </w:p>
    <w:p>
      <w:r>
        <w:t>User: Message number 58 - This is a detailed user question or idea about chit fund design, trust system, revenue model, or scalability concern.</w:t>
      </w:r>
    </w:p>
    <w:p>
      <w:r>
        <w:t>Assistant: Response number 58 - Detailed explanation, suggestion, monetization tip, or legal clarification related to the user's query.</w:t>
      </w:r>
    </w:p>
    <w:p>
      <w:r>
        <w:t>User: Message number 59 - This is a detailed user question or idea about chit fund design, trust system, revenue model, or scalability concern.</w:t>
      </w:r>
    </w:p>
    <w:p>
      <w:r>
        <w:t>Assistant: Response number 59 - Detailed explanation, suggestion, monetization tip, or legal clarification related to the user's query.</w:t>
      </w:r>
    </w:p>
    <w:p>
      <w:r>
        <w:t>User: Message number 60 - This is a detailed user question or idea about chit fund design, trust system, revenue model, or scalability concern.</w:t>
      </w:r>
    </w:p>
    <w:p>
      <w:r>
        <w:t>Assistant: Response number 60 - Detailed explanation, suggestion, monetization tip, or legal clarification related to the user's query.</w:t>
      </w:r>
    </w:p>
    <w:p>
      <w:r>
        <w:t>User: Message number 61 - This is a detailed user question or idea about chit fund design, trust system, revenue model, or scalability concern.</w:t>
      </w:r>
    </w:p>
    <w:p>
      <w:r>
        <w:t>Assistant: Response number 61 - Detailed explanation, suggestion, monetization tip, or legal clarification related to the user's query.</w:t>
      </w:r>
    </w:p>
    <w:p>
      <w:r>
        <w:t>User: Message number 62 - This is a detailed user question or idea about chit fund design, trust system, revenue model, or scalability concern.</w:t>
      </w:r>
    </w:p>
    <w:p>
      <w:r>
        <w:t>Assistant: Response number 62 - Detailed explanation, suggestion, monetization tip, or legal clarification related to the user's query.</w:t>
      </w:r>
    </w:p>
    <w:p>
      <w:r>
        <w:t>User: Message number 63 - This is a detailed user question or idea about chit fund design, trust system, revenue model, or scalability concern.</w:t>
      </w:r>
    </w:p>
    <w:p>
      <w:r>
        <w:t>Assistant: Response number 63 - Detailed explanation, suggestion, monetization tip, or legal clarification related to the user's query.</w:t>
      </w:r>
    </w:p>
    <w:p>
      <w:r>
        <w:t>User: Message number 64 - This is a detailed user question or idea about chit fund design, trust system, revenue model, or scalability concern.</w:t>
      </w:r>
    </w:p>
    <w:p>
      <w:r>
        <w:t>Assistant: Response number 64 - Detailed explanation, suggestion, monetization tip, or legal clarification related to the user's query.</w:t>
      </w:r>
    </w:p>
    <w:p>
      <w:r>
        <w:t>User: Message number 65 - This is a detailed user question or idea about chit fund design, trust system, revenue model, or scalability concern.</w:t>
      </w:r>
    </w:p>
    <w:p>
      <w:r>
        <w:t>Assistant: Response number 65 - Detailed explanation, suggestion, monetization tip, or legal clarification related to the user's query.</w:t>
      </w:r>
    </w:p>
    <w:p>
      <w:r>
        <w:t>User: Message number 66 - This is a detailed user question or idea about chit fund design, trust system, revenue model, or scalability concern.</w:t>
      </w:r>
    </w:p>
    <w:p>
      <w:r>
        <w:t>Assistant: Response number 66 - Detailed explanation, suggestion, monetization tip, or legal clarification related to the user's query.</w:t>
      </w:r>
    </w:p>
    <w:p>
      <w:r>
        <w:t>User: Message number 67 - This is a detailed user question or idea about chit fund design, trust system, revenue model, or scalability concern.</w:t>
      </w:r>
    </w:p>
    <w:p>
      <w:r>
        <w:t>Assistant: Response number 67 - Detailed explanation, suggestion, monetization tip, or legal clarification related to the user's query.</w:t>
      </w:r>
    </w:p>
    <w:p>
      <w:r>
        <w:t>User: Message number 68 - This is a detailed user question or idea about chit fund design, trust system, revenue model, or scalability concern.</w:t>
      </w:r>
    </w:p>
    <w:p>
      <w:r>
        <w:t>Assistant: Response number 68 - Detailed explanation, suggestion, monetization tip, or legal clarification related to the user's query.</w:t>
      </w:r>
    </w:p>
    <w:p>
      <w:r>
        <w:t>User: Message number 69 - This is a detailed user question or idea about chit fund design, trust system, revenue model, or scalability concern.</w:t>
      </w:r>
    </w:p>
    <w:p>
      <w:r>
        <w:t>Assistant: Response number 69 - Detailed explanation, suggestion, monetization tip, or legal clarification related to the user's query.</w:t>
      </w:r>
    </w:p>
    <w:p>
      <w:r>
        <w:t>User: Message number 70 - This is a detailed user question or idea about chit fund design, trust system, revenue model, or scalability concern.</w:t>
      </w:r>
    </w:p>
    <w:p>
      <w:r>
        <w:t>Assistant: Response number 70 - Detailed explanation, suggestion, monetization tip, or legal clarification related to the user's query.</w:t>
      </w:r>
    </w:p>
    <w:p>
      <w:r>
        <w:t>User: Message number 71 - This is a detailed user question or idea about chit fund design, trust system, revenue model, or scalability concern.</w:t>
      </w:r>
    </w:p>
    <w:p>
      <w:r>
        <w:t>Assistant: Response number 71 - Detailed explanation, suggestion, monetization tip, or legal clarification related to the user's query.</w:t>
      </w:r>
    </w:p>
    <w:p>
      <w:r>
        <w:t>User: Message number 72 - This is a detailed user question or idea about chit fund design, trust system, revenue model, or scalability concern.</w:t>
      </w:r>
    </w:p>
    <w:p>
      <w:r>
        <w:t>Assistant: Response number 72 - Detailed explanation, suggestion, monetization tip, or legal clarification related to the user's query.</w:t>
      </w:r>
    </w:p>
    <w:p>
      <w:r>
        <w:t>User: Message number 73 - This is a detailed user question or idea about chit fund design, trust system, revenue model, or scalability concern.</w:t>
      </w:r>
    </w:p>
    <w:p>
      <w:r>
        <w:t>Assistant: Response number 73 - Detailed explanation, suggestion, monetization tip, or legal clarification related to the user's query.</w:t>
      </w:r>
    </w:p>
    <w:p>
      <w:r>
        <w:t>User: Message number 74 - This is a detailed user question or idea about chit fund design, trust system, revenue model, or scalability concern.</w:t>
      </w:r>
    </w:p>
    <w:p>
      <w:r>
        <w:t>Assistant: Response number 74 - Detailed explanation, suggestion, monetization tip, or legal clarification related to the user's query.</w:t>
      </w:r>
    </w:p>
    <w:p>
      <w:r>
        <w:t>User: Message number 75 - This is a detailed user question or idea about chit fund design, trust system, revenue model, or scalability concern.</w:t>
      </w:r>
    </w:p>
    <w:p>
      <w:r>
        <w:t>Assistant: Response number 75 - Detailed explanation, suggestion, monetization tip, or legal clarification related to the user's query.</w:t>
      </w:r>
    </w:p>
    <w:p>
      <w:r>
        <w:t>User: Message number 76 - This is a detailed user question or idea about chit fund design, trust system, revenue model, or scalability concern.</w:t>
      </w:r>
    </w:p>
    <w:p>
      <w:r>
        <w:t>Assistant: Response number 76 - Detailed explanation, suggestion, monetization tip, or legal clarification related to the user's query.</w:t>
      </w:r>
    </w:p>
    <w:p>
      <w:r>
        <w:t>User: Message number 77 - This is a detailed user question or idea about chit fund design, trust system, revenue model, or scalability concern.</w:t>
      </w:r>
    </w:p>
    <w:p>
      <w:r>
        <w:t>Assistant: Response number 77 - Detailed explanation, suggestion, monetization tip, or legal clarification related to the user's query.</w:t>
      </w:r>
    </w:p>
    <w:p>
      <w:r>
        <w:t>User: Message number 78 - This is a detailed user question or idea about chit fund design, trust system, revenue model, or scalability concern.</w:t>
      </w:r>
    </w:p>
    <w:p>
      <w:r>
        <w:t>Assistant: Response number 78 - Detailed explanation, suggestion, monetization tip, or legal clarification related to the user's query.</w:t>
      </w:r>
    </w:p>
    <w:p>
      <w:r>
        <w:t>User: Message number 79 - This is a detailed user question or idea about chit fund design, trust system, revenue model, or scalability concern.</w:t>
      </w:r>
    </w:p>
    <w:p>
      <w:r>
        <w:t>Assistant: Response number 79 - Detailed explanation, suggestion, monetization tip, or legal clarification related to the user's query.</w:t>
      </w:r>
    </w:p>
    <w:p>
      <w:r>
        <w:t>User: Message number 80 - This is a detailed user question or idea about chit fund design, trust system, revenue model, or scalability concern.</w:t>
      </w:r>
    </w:p>
    <w:p>
      <w:r>
        <w:t>Assistant: Response number 80 - Detailed explanation, suggestion, monetization tip, or legal clarification related to the user's query.</w:t>
      </w:r>
    </w:p>
    <w:p>
      <w:r>
        <w:t>User: Message number 81 - This is a detailed user question or idea about chit fund design, trust system, revenue model, or scalability concern.</w:t>
      </w:r>
    </w:p>
    <w:p>
      <w:r>
        <w:t>Assistant: Response number 81 - Detailed explanation, suggestion, monetization tip, or legal clarification related to the user's query.</w:t>
      </w:r>
    </w:p>
    <w:p>
      <w:r>
        <w:t>User: Message number 82 - This is a detailed user question or idea about chit fund design, trust system, revenue model, or scalability concern.</w:t>
      </w:r>
    </w:p>
    <w:p>
      <w:r>
        <w:t>Assistant: Response number 82 - Detailed explanation, suggestion, monetization tip, or legal clarification related to the user's query.</w:t>
      </w:r>
    </w:p>
    <w:p>
      <w:r>
        <w:t>User: Message number 83 - This is a detailed user question or idea about chit fund design, trust system, revenue model, or scalability concern.</w:t>
      </w:r>
    </w:p>
    <w:p>
      <w:r>
        <w:t>Assistant: Response number 83 - Detailed explanation, suggestion, monetization tip, or legal clarification related to the user's query.</w:t>
      </w:r>
    </w:p>
    <w:p>
      <w:r>
        <w:t>User: Message number 84 - This is a detailed user question or idea about chit fund design, trust system, revenue model, or scalability concern.</w:t>
      </w:r>
    </w:p>
    <w:p>
      <w:r>
        <w:t>Assistant: Response number 84 - Detailed explanation, suggestion, monetization tip, or legal clarification related to the user's query.</w:t>
      </w:r>
    </w:p>
    <w:p>
      <w:r>
        <w:t>User: Message number 85 - This is a detailed user question or idea about chit fund design, trust system, revenue model, or scalability concern.</w:t>
      </w:r>
    </w:p>
    <w:p>
      <w:r>
        <w:t>Assistant: Response number 85 - Detailed explanation, suggestion, monetization tip, or legal clarification related to the user's query.</w:t>
      </w:r>
    </w:p>
    <w:p>
      <w:r>
        <w:t>User: Message number 86 - This is a detailed user question or idea about chit fund design, trust system, revenue model, or scalability concern.</w:t>
      </w:r>
    </w:p>
    <w:p>
      <w:r>
        <w:t>Assistant: Response number 86 - Detailed explanation, suggestion, monetization tip, or legal clarification related to the user's query.</w:t>
      </w:r>
    </w:p>
    <w:p>
      <w:r>
        <w:t>User: Message number 87 - This is a detailed user question or idea about chit fund design, trust system, revenue model, or scalability concern.</w:t>
      </w:r>
    </w:p>
    <w:p>
      <w:r>
        <w:t>Assistant: Response number 87 - Detailed explanation, suggestion, monetization tip, or legal clarification related to the user's query.</w:t>
      </w:r>
    </w:p>
    <w:p>
      <w:r>
        <w:t>User: Message number 88 - This is a detailed user question or idea about chit fund design, trust system, revenue model, or scalability concern.</w:t>
      </w:r>
    </w:p>
    <w:p>
      <w:r>
        <w:t>Assistant: Response number 88 - Detailed explanation, suggestion, monetization tip, or legal clarification related to the user's query.</w:t>
      </w:r>
    </w:p>
    <w:p>
      <w:r>
        <w:t>User: Message number 89 - This is a detailed user question or idea about chit fund design, trust system, revenue model, or scalability concern.</w:t>
      </w:r>
    </w:p>
    <w:p>
      <w:r>
        <w:t>Assistant: Response number 89 - Detailed explanation, suggestion, monetization tip, or legal clarification related to the user's query.</w:t>
      </w:r>
    </w:p>
    <w:p>
      <w:r>
        <w:t>User: Message number 90 - This is a detailed user question or idea about chit fund design, trust system, revenue model, or scalability concern.</w:t>
      </w:r>
    </w:p>
    <w:p>
      <w:r>
        <w:t>Assistant: Response number 90 - Detailed explanation, suggestion, monetization tip, or legal clarification related to the user's query.</w:t>
      </w:r>
    </w:p>
    <w:p>
      <w:r>
        <w:t>User: Message number 91 - This is a detailed user question or idea about chit fund design, trust system, revenue model, or scalability concern.</w:t>
      </w:r>
    </w:p>
    <w:p>
      <w:r>
        <w:t>Assistant: Response number 91 - Detailed explanation, suggestion, monetization tip, or legal clarification related to the user's query.</w:t>
      </w:r>
    </w:p>
    <w:p>
      <w:r>
        <w:t>User: Message number 92 - This is a detailed user question or idea about chit fund design, trust system, revenue model, or scalability concern.</w:t>
      </w:r>
    </w:p>
    <w:p>
      <w:r>
        <w:t>Assistant: Response number 92 - Detailed explanation, suggestion, monetization tip, or legal clarification related to the user's query.</w:t>
      </w:r>
    </w:p>
    <w:p>
      <w:r>
        <w:t>User: Message number 93 - This is a detailed user question or idea about chit fund design, trust system, revenue model, or scalability concern.</w:t>
      </w:r>
    </w:p>
    <w:p>
      <w:r>
        <w:t>Assistant: Response number 93 - Detailed explanation, suggestion, monetization tip, or legal clarification related to the user's query.</w:t>
      </w:r>
    </w:p>
    <w:p>
      <w:r>
        <w:t>User: Message number 94 - This is a detailed user question or idea about chit fund design, trust system, revenue model, or scalability concern.</w:t>
      </w:r>
    </w:p>
    <w:p>
      <w:r>
        <w:t>Assistant: Response number 94 - Detailed explanation, suggestion, monetization tip, or legal clarification related to the user's query.</w:t>
      </w:r>
    </w:p>
    <w:p>
      <w:r>
        <w:t>User: Message number 95 - This is a detailed user question or idea about chit fund design, trust system, revenue model, or scalability concern.</w:t>
      </w:r>
    </w:p>
    <w:p>
      <w:r>
        <w:t>Assistant: Response number 95 - Detailed explanation, suggestion, monetization tip, or legal clarification related to the user's query.</w:t>
      </w:r>
    </w:p>
    <w:p>
      <w:r>
        <w:t>User: Message number 96 - This is a detailed user question or idea about chit fund design, trust system, revenue model, or scalability concern.</w:t>
      </w:r>
    </w:p>
    <w:p>
      <w:r>
        <w:t>Assistant: Response number 96 - Detailed explanation, suggestion, monetization tip, or legal clarification related to the user's query.</w:t>
      </w:r>
    </w:p>
    <w:p>
      <w:r>
        <w:t>User: Message number 97 - This is a detailed user question or idea about chit fund design, trust system, revenue model, or scalability concern.</w:t>
      </w:r>
    </w:p>
    <w:p>
      <w:r>
        <w:t>Assistant: Response number 97 - Detailed explanation, suggestion, monetization tip, or legal clarification related to the user's query.</w:t>
      </w:r>
    </w:p>
    <w:p>
      <w:r>
        <w:t>User: Message number 98 - This is a detailed user question or idea about chit fund design, trust system, revenue model, or scalability concern.</w:t>
      </w:r>
    </w:p>
    <w:p>
      <w:r>
        <w:t>Assistant: Response number 98 - Detailed explanation, suggestion, monetization tip, or legal clarification related to the user's query.</w:t>
      </w:r>
    </w:p>
    <w:p>
      <w:r>
        <w:t>User: Message number 99 - This is a detailed user question or idea about chit fund design, trust system, revenue model, or scalability concern.</w:t>
      </w:r>
    </w:p>
    <w:p>
      <w:r>
        <w:t>Assistant: Response number 99 - Detailed explanation, suggestion, monetization tip, or legal clarification related to the user's query.</w:t>
      </w:r>
    </w:p>
    <w:p>
      <w:r>
        <w:t>User: Message number 100 - This is a detailed user question or idea about chit fund design, trust system, revenue model, or scalability concern.</w:t>
      </w:r>
    </w:p>
    <w:p>
      <w:r>
        <w:t>Assistant: Response number 100 - Detailed explanation, suggestion, monetization tip, or legal clarification related to the user's query.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